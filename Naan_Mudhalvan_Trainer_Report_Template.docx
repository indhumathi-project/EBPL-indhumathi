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F5E09" w14:textId="243A885A" w:rsidR="005E49D7" w:rsidRPr="005E49D7" w:rsidRDefault="005E49D7" w:rsidP="005E49D7">
      <w:pPr>
        <w:pStyle w:val="Title"/>
      </w:pPr>
      <w:r>
        <w:t>Oracle NM - Training Completion Report – Template</w:t>
      </w:r>
    </w:p>
    <w:p w14:paraId="11FC4AEC" w14:textId="77777777" w:rsidR="006E6C78" w:rsidRDefault="004F02DC">
      <w:r>
        <w:t>Trainer Report for College Sessions</w:t>
      </w:r>
    </w:p>
    <w:p w14:paraId="16D2F550" w14:textId="77777777" w:rsidR="006E6C78" w:rsidRDefault="004F02DC">
      <w:r>
        <w:t>Duration: [Enter duration, e.g., August – October 2024]</w:t>
      </w:r>
    </w:p>
    <w:p w14:paraId="3619ACAB" w14:textId="77777777" w:rsidR="006E6C78" w:rsidRDefault="004F02DC">
      <w:r>
        <w:t>Trainer Name: [Enter Name]</w:t>
      </w:r>
    </w:p>
    <w:p w14:paraId="1201F537" w14:textId="77777777" w:rsidR="006E6C78" w:rsidRDefault="004F02DC">
      <w:r>
        <w:t>Institution Name: [Enter Institution]</w:t>
      </w:r>
    </w:p>
    <w:p w14:paraId="7028F154" w14:textId="77777777" w:rsidR="006E6C78" w:rsidRDefault="004F02DC">
      <w:pPr>
        <w:pStyle w:val="Heading1"/>
      </w:pPr>
      <w:r>
        <w:t>1. Introduction</w:t>
      </w:r>
    </w:p>
    <w:p w14:paraId="6DBF261D" w14:textId="77777777" w:rsidR="006E6C78" w:rsidRDefault="004F02DC">
      <w:r>
        <w:t xml:space="preserve">Provide a </w:t>
      </w:r>
      <w:r>
        <w:t>brief introduction to the Naan Mudhalvan initiative, its goals, and your role as a trainer.</w:t>
      </w:r>
      <w:r>
        <w:br/>
      </w:r>
      <w:r>
        <w:br/>
        <w:t>Example:</w:t>
      </w:r>
      <w:r>
        <w:br/>
        <w:t>The Naan Mudhalvan initiative aims to bridge the skill gap in higher education by equipping students and faculties with hands-on training. As part of this initiative, I was assigned to conduct sessions across two colleges over a span of 12 weeks, visiting each college for one day every week.</w:t>
      </w:r>
    </w:p>
    <w:p w14:paraId="59261773" w14:textId="5A3C4439" w:rsidR="006E6C78" w:rsidRDefault="004F02DC">
      <w:pPr>
        <w:pStyle w:val="Heading1"/>
      </w:pPr>
      <w:r>
        <w:t>2. College Details</w:t>
      </w:r>
      <w:r w:rsidR="005E49D7">
        <w:t xml:space="preserve"> (Repeat for Multiple Colleges)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E6C78" w14:paraId="3E1F819F" w14:textId="77777777" w:rsidTr="005E49D7">
        <w:tc>
          <w:tcPr>
            <w:tcW w:w="1440" w:type="dxa"/>
            <w:vAlign w:val="center"/>
          </w:tcPr>
          <w:p w14:paraId="255E8CCB" w14:textId="77777777" w:rsidR="006E6C78" w:rsidRDefault="004F02DC" w:rsidP="005E49D7">
            <w:pPr>
              <w:jc w:val="center"/>
            </w:pPr>
            <w:r>
              <w:t>Week</w:t>
            </w:r>
          </w:p>
        </w:tc>
        <w:tc>
          <w:tcPr>
            <w:tcW w:w="1440" w:type="dxa"/>
            <w:vAlign w:val="center"/>
          </w:tcPr>
          <w:p w14:paraId="374BFE72" w14:textId="77777777" w:rsidR="006E6C78" w:rsidRDefault="004F02DC" w:rsidP="005E49D7">
            <w:pPr>
              <w:jc w:val="center"/>
            </w:pPr>
            <w:r>
              <w:t>Date</w:t>
            </w:r>
          </w:p>
        </w:tc>
        <w:tc>
          <w:tcPr>
            <w:tcW w:w="1440" w:type="dxa"/>
            <w:vAlign w:val="center"/>
          </w:tcPr>
          <w:p w14:paraId="796D25D1" w14:textId="77777777" w:rsidR="006E6C78" w:rsidRDefault="004F02DC" w:rsidP="005E49D7">
            <w:pPr>
              <w:jc w:val="center"/>
            </w:pPr>
            <w:r>
              <w:t>College Name</w:t>
            </w:r>
          </w:p>
        </w:tc>
        <w:tc>
          <w:tcPr>
            <w:tcW w:w="1440" w:type="dxa"/>
            <w:vAlign w:val="center"/>
          </w:tcPr>
          <w:p w14:paraId="6B50AAED" w14:textId="77777777" w:rsidR="006E6C78" w:rsidRDefault="004F02DC" w:rsidP="005E49D7">
            <w:pPr>
              <w:jc w:val="center"/>
            </w:pPr>
            <w:r>
              <w:t>Session Topic</w:t>
            </w:r>
          </w:p>
        </w:tc>
        <w:tc>
          <w:tcPr>
            <w:tcW w:w="1440" w:type="dxa"/>
            <w:vAlign w:val="center"/>
          </w:tcPr>
          <w:p w14:paraId="10BA2470" w14:textId="77777777" w:rsidR="006E6C78" w:rsidRDefault="004F02DC" w:rsidP="005E49D7">
            <w:pPr>
              <w:jc w:val="center"/>
            </w:pPr>
            <w:r>
              <w:t>Duration</w:t>
            </w:r>
          </w:p>
        </w:tc>
        <w:tc>
          <w:tcPr>
            <w:tcW w:w="1440" w:type="dxa"/>
            <w:vAlign w:val="center"/>
          </w:tcPr>
          <w:p w14:paraId="5014842D" w14:textId="77777777" w:rsidR="006E6C78" w:rsidRDefault="004F02DC" w:rsidP="005E49D7">
            <w:pPr>
              <w:jc w:val="center"/>
            </w:pPr>
            <w:r>
              <w:t>No. of Participants</w:t>
            </w:r>
          </w:p>
        </w:tc>
      </w:tr>
      <w:tr w:rsidR="006E6C78" w14:paraId="1F274AB1" w14:textId="77777777" w:rsidTr="005E49D7">
        <w:tc>
          <w:tcPr>
            <w:tcW w:w="1440" w:type="dxa"/>
            <w:vAlign w:val="center"/>
          </w:tcPr>
          <w:p w14:paraId="59BC9158" w14:textId="77777777" w:rsidR="006E6C78" w:rsidRDefault="004F02DC" w:rsidP="005E49D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220BBFB" w14:textId="77777777" w:rsidR="006E6C78" w:rsidRDefault="006E6C78"/>
        </w:tc>
        <w:tc>
          <w:tcPr>
            <w:tcW w:w="1440" w:type="dxa"/>
          </w:tcPr>
          <w:p w14:paraId="2CD84BF3" w14:textId="77777777" w:rsidR="006E6C78" w:rsidRDefault="006E6C78"/>
        </w:tc>
        <w:tc>
          <w:tcPr>
            <w:tcW w:w="1440" w:type="dxa"/>
          </w:tcPr>
          <w:p w14:paraId="00E672DC" w14:textId="77777777" w:rsidR="006E6C78" w:rsidRDefault="006E6C78"/>
        </w:tc>
        <w:tc>
          <w:tcPr>
            <w:tcW w:w="1440" w:type="dxa"/>
          </w:tcPr>
          <w:p w14:paraId="23D123A3" w14:textId="77777777" w:rsidR="006E6C78" w:rsidRDefault="006E6C78"/>
        </w:tc>
        <w:tc>
          <w:tcPr>
            <w:tcW w:w="1440" w:type="dxa"/>
          </w:tcPr>
          <w:p w14:paraId="2950E328" w14:textId="77777777" w:rsidR="006E6C78" w:rsidRDefault="006E6C78"/>
        </w:tc>
      </w:tr>
      <w:tr w:rsidR="006E6C78" w14:paraId="4E6B1F14" w14:textId="77777777" w:rsidTr="005E49D7">
        <w:tc>
          <w:tcPr>
            <w:tcW w:w="1440" w:type="dxa"/>
            <w:vAlign w:val="center"/>
          </w:tcPr>
          <w:p w14:paraId="41691944" w14:textId="77777777" w:rsidR="006E6C78" w:rsidRDefault="004F02DC" w:rsidP="005E49D7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77FB274B" w14:textId="77777777" w:rsidR="006E6C78" w:rsidRDefault="006E6C78"/>
        </w:tc>
        <w:tc>
          <w:tcPr>
            <w:tcW w:w="1440" w:type="dxa"/>
          </w:tcPr>
          <w:p w14:paraId="791F6BD1" w14:textId="77777777" w:rsidR="006E6C78" w:rsidRDefault="006E6C78"/>
        </w:tc>
        <w:tc>
          <w:tcPr>
            <w:tcW w:w="1440" w:type="dxa"/>
          </w:tcPr>
          <w:p w14:paraId="45782FA1" w14:textId="77777777" w:rsidR="006E6C78" w:rsidRDefault="006E6C78"/>
        </w:tc>
        <w:tc>
          <w:tcPr>
            <w:tcW w:w="1440" w:type="dxa"/>
          </w:tcPr>
          <w:p w14:paraId="2EC81353" w14:textId="77777777" w:rsidR="006E6C78" w:rsidRDefault="006E6C78"/>
        </w:tc>
        <w:tc>
          <w:tcPr>
            <w:tcW w:w="1440" w:type="dxa"/>
          </w:tcPr>
          <w:p w14:paraId="4C9A16D7" w14:textId="77777777" w:rsidR="006E6C78" w:rsidRDefault="006E6C78"/>
        </w:tc>
      </w:tr>
      <w:tr w:rsidR="006E6C78" w14:paraId="4EA37418" w14:textId="77777777" w:rsidTr="005E49D7">
        <w:tc>
          <w:tcPr>
            <w:tcW w:w="1440" w:type="dxa"/>
            <w:vAlign w:val="center"/>
          </w:tcPr>
          <w:p w14:paraId="7E942E75" w14:textId="77777777" w:rsidR="006E6C78" w:rsidRDefault="004F02DC" w:rsidP="005E49D7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15C749CC" w14:textId="77777777" w:rsidR="006E6C78" w:rsidRDefault="006E6C78"/>
        </w:tc>
        <w:tc>
          <w:tcPr>
            <w:tcW w:w="1440" w:type="dxa"/>
          </w:tcPr>
          <w:p w14:paraId="1966E45D" w14:textId="77777777" w:rsidR="006E6C78" w:rsidRDefault="006E6C78"/>
        </w:tc>
        <w:tc>
          <w:tcPr>
            <w:tcW w:w="1440" w:type="dxa"/>
          </w:tcPr>
          <w:p w14:paraId="1B5381AE" w14:textId="77777777" w:rsidR="006E6C78" w:rsidRDefault="006E6C78"/>
        </w:tc>
        <w:tc>
          <w:tcPr>
            <w:tcW w:w="1440" w:type="dxa"/>
          </w:tcPr>
          <w:p w14:paraId="6DA2A508" w14:textId="77777777" w:rsidR="006E6C78" w:rsidRDefault="006E6C78"/>
        </w:tc>
        <w:tc>
          <w:tcPr>
            <w:tcW w:w="1440" w:type="dxa"/>
          </w:tcPr>
          <w:p w14:paraId="13A22649" w14:textId="77777777" w:rsidR="006E6C78" w:rsidRDefault="006E6C78"/>
        </w:tc>
      </w:tr>
      <w:tr w:rsidR="006E6C78" w14:paraId="5060D969" w14:textId="77777777" w:rsidTr="005E49D7">
        <w:tc>
          <w:tcPr>
            <w:tcW w:w="1440" w:type="dxa"/>
            <w:vAlign w:val="center"/>
          </w:tcPr>
          <w:p w14:paraId="6FA991AF" w14:textId="77777777" w:rsidR="006E6C78" w:rsidRDefault="004F02DC" w:rsidP="005E49D7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5746E607" w14:textId="77777777" w:rsidR="006E6C78" w:rsidRDefault="006E6C78"/>
        </w:tc>
        <w:tc>
          <w:tcPr>
            <w:tcW w:w="1440" w:type="dxa"/>
          </w:tcPr>
          <w:p w14:paraId="55F37355" w14:textId="77777777" w:rsidR="006E6C78" w:rsidRDefault="006E6C78"/>
        </w:tc>
        <w:tc>
          <w:tcPr>
            <w:tcW w:w="1440" w:type="dxa"/>
          </w:tcPr>
          <w:p w14:paraId="779C6715" w14:textId="77777777" w:rsidR="006E6C78" w:rsidRDefault="006E6C78"/>
        </w:tc>
        <w:tc>
          <w:tcPr>
            <w:tcW w:w="1440" w:type="dxa"/>
          </w:tcPr>
          <w:p w14:paraId="462B7D5A" w14:textId="77777777" w:rsidR="006E6C78" w:rsidRDefault="006E6C78"/>
        </w:tc>
        <w:tc>
          <w:tcPr>
            <w:tcW w:w="1440" w:type="dxa"/>
          </w:tcPr>
          <w:p w14:paraId="0D74AEC1" w14:textId="77777777" w:rsidR="006E6C78" w:rsidRDefault="006E6C78"/>
        </w:tc>
      </w:tr>
      <w:tr w:rsidR="006E6C78" w14:paraId="426ABEDF" w14:textId="77777777" w:rsidTr="005E49D7">
        <w:tc>
          <w:tcPr>
            <w:tcW w:w="1440" w:type="dxa"/>
            <w:vAlign w:val="center"/>
          </w:tcPr>
          <w:p w14:paraId="2E816CEF" w14:textId="77777777" w:rsidR="006E6C78" w:rsidRDefault="004F02DC" w:rsidP="005E49D7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363CD3DB" w14:textId="77777777" w:rsidR="006E6C78" w:rsidRDefault="006E6C78"/>
        </w:tc>
        <w:tc>
          <w:tcPr>
            <w:tcW w:w="1440" w:type="dxa"/>
          </w:tcPr>
          <w:p w14:paraId="569859E4" w14:textId="77777777" w:rsidR="006E6C78" w:rsidRDefault="006E6C78"/>
        </w:tc>
        <w:tc>
          <w:tcPr>
            <w:tcW w:w="1440" w:type="dxa"/>
          </w:tcPr>
          <w:p w14:paraId="2DBD57CC" w14:textId="77777777" w:rsidR="006E6C78" w:rsidRDefault="006E6C78"/>
        </w:tc>
        <w:tc>
          <w:tcPr>
            <w:tcW w:w="1440" w:type="dxa"/>
          </w:tcPr>
          <w:p w14:paraId="53DDEA06" w14:textId="77777777" w:rsidR="006E6C78" w:rsidRDefault="006E6C78"/>
        </w:tc>
        <w:tc>
          <w:tcPr>
            <w:tcW w:w="1440" w:type="dxa"/>
          </w:tcPr>
          <w:p w14:paraId="0367DBDF" w14:textId="77777777" w:rsidR="006E6C78" w:rsidRDefault="006E6C78"/>
        </w:tc>
      </w:tr>
      <w:tr w:rsidR="006E6C78" w14:paraId="01F471A4" w14:textId="77777777" w:rsidTr="005E49D7">
        <w:tc>
          <w:tcPr>
            <w:tcW w:w="1440" w:type="dxa"/>
            <w:vAlign w:val="center"/>
          </w:tcPr>
          <w:p w14:paraId="14294815" w14:textId="77777777" w:rsidR="006E6C78" w:rsidRDefault="004F02DC" w:rsidP="005E49D7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0EBF03A8" w14:textId="77777777" w:rsidR="006E6C78" w:rsidRDefault="006E6C78"/>
        </w:tc>
        <w:tc>
          <w:tcPr>
            <w:tcW w:w="1440" w:type="dxa"/>
          </w:tcPr>
          <w:p w14:paraId="50FBF615" w14:textId="77777777" w:rsidR="006E6C78" w:rsidRDefault="006E6C78"/>
        </w:tc>
        <w:tc>
          <w:tcPr>
            <w:tcW w:w="1440" w:type="dxa"/>
          </w:tcPr>
          <w:p w14:paraId="6D1C6A5A" w14:textId="77777777" w:rsidR="006E6C78" w:rsidRDefault="006E6C78"/>
        </w:tc>
        <w:tc>
          <w:tcPr>
            <w:tcW w:w="1440" w:type="dxa"/>
          </w:tcPr>
          <w:p w14:paraId="76290005" w14:textId="77777777" w:rsidR="006E6C78" w:rsidRDefault="006E6C78"/>
        </w:tc>
        <w:tc>
          <w:tcPr>
            <w:tcW w:w="1440" w:type="dxa"/>
          </w:tcPr>
          <w:p w14:paraId="1DF2AD70" w14:textId="77777777" w:rsidR="006E6C78" w:rsidRDefault="006E6C78"/>
        </w:tc>
      </w:tr>
      <w:tr w:rsidR="006E6C78" w14:paraId="166A14EA" w14:textId="77777777" w:rsidTr="005E49D7">
        <w:tc>
          <w:tcPr>
            <w:tcW w:w="1440" w:type="dxa"/>
            <w:vAlign w:val="center"/>
          </w:tcPr>
          <w:p w14:paraId="19B84CCA" w14:textId="77777777" w:rsidR="006E6C78" w:rsidRDefault="004F02DC" w:rsidP="005E49D7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4E669B4E" w14:textId="77777777" w:rsidR="006E6C78" w:rsidRDefault="006E6C78"/>
        </w:tc>
        <w:tc>
          <w:tcPr>
            <w:tcW w:w="1440" w:type="dxa"/>
          </w:tcPr>
          <w:p w14:paraId="5160D979" w14:textId="77777777" w:rsidR="006E6C78" w:rsidRDefault="006E6C78"/>
        </w:tc>
        <w:tc>
          <w:tcPr>
            <w:tcW w:w="1440" w:type="dxa"/>
          </w:tcPr>
          <w:p w14:paraId="0B83E481" w14:textId="77777777" w:rsidR="006E6C78" w:rsidRDefault="006E6C78"/>
        </w:tc>
        <w:tc>
          <w:tcPr>
            <w:tcW w:w="1440" w:type="dxa"/>
          </w:tcPr>
          <w:p w14:paraId="5DE1F1C4" w14:textId="77777777" w:rsidR="006E6C78" w:rsidRDefault="006E6C78"/>
        </w:tc>
        <w:tc>
          <w:tcPr>
            <w:tcW w:w="1440" w:type="dxa"/>
          </w:tcPr>
          <w:p w14:paraId="4004E24A" w14:textId="77777777" w:rsidR="006E6C78" w:rsidRDefault="006E6C78"/>
        </w:tc>
      </w:tr>
      <w:tr w:rsidR="006E6C78" w14:paraId="51B32AB2" w14:textId="77777777" w:rsidTr="005E49D7">
        <w:tc>
          <w:tcPr>
            <w:tcW w:w="1440" w:type="dxa"/>
            <w:vAlign w:val="center"/>
          </w:tcPr>
          <w:p w14:paraId="7EB11B49" w14:textId="77777777" w:rsidR="006E6C78" w:rsidRDefault="004F02DC" w:rsidP="005E49D7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6B70CE41" w14:textId="77777777" w:rsidR="006E6C78" w:rsidRDefault="006E6C78"/>
        </w:tc>
        <w:tc>
          <w:tcPr>
            <w:tcW w:w="1440" w:type="dxa"/>
          </w:tcPr>
          <w:p w14:paraId="61A594DD" w14:textId="77777777" w:rsidR="006E6C78" w:rsidRDefault="006E6C78"/>
        </w:tc>
        <w:tc>
          <w:tcPr>
            <w:tcW w:w="1440" w:type="dxa"/>
          </w:tcPr>
          <w:p w14:paraId="284CC8DD" w14:textId="77777777" w:rsidR="006E6C78" w:rsidRDefault="006E6C78"/>
        </w:tc>
        <w:tc>
          <w:tcPr>
            <w:tcW w:w="1440" w:type="dxa"/>
          </w:tcPr>
          <w:p w14:paraId="24C29350" w14:textId="77777777" w:rsidR="006E6C78" w:rsidRDefault="006E6C78"/>
        </w:tc>
        <w:tc>
          <w:tcPr>
            <w:tcW w:w="1440" w:type="dxa"/>
          </w:tcPr>
          <w:p w14:paraId="579A3369" w14:textId="77777777" w:rsidR="006E6C78" w:rsidRDefault="006E6C78"/>
        </w:tc>
      </w:tr>
      <w:tr w:rsidR="006E6C78" w14:paraId="3254C2F0" w14:textId="77777777" w:rsidTr="005E49D7">
        <w:tc>
          <w:tcPr>
            <w:tcW w:w="1440" w:type="dxa"/>
            <w:vAlign w:val="center"/>
          </w:tcPr>
          <w:p w14:paraId="6179C98D" w14:textId="77777777" w:rsidR="006E6C78" w:rsidRDefault="004F02DC" w:rsidP="005E49D7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14:paraId="18360CBA" w14:textId="77777777" w:rsidR="006E6C78" w:rsidRDefault="006E6C78"/>
        </w:tc>
        <w:tc>
          <w:tcPr>
            <w:tcW w:w="1440" w:type="dxa"/>
          </w:tcPr>
          <w:p w14:paraId="6C9301A0" w14:textId="77777777" w:rsidR="006E6C78" w:rsidRDefault="006E6C78"/>
        </w:tc>
        <w:tc>
          <w:tcPr>
            <w:tcW w:w="1440" w:type="dxa"/>
          </w:tcPr>
          <w:p w14:paraId="5EB250F5" w14:textId="77777777" w:rsidR="006E6C78" w:rsidRDefault="006E6C78"/>
        </w:tc>
        <w:tc>
          <w:tcPr>
            <w:tcW w:w="1440" w:type="dxa"/>
          </w:tcPr>
          <w:p w14:paraId="79D8AE54" w14:textId="77777777" w:rsidR="006E6C78" w:rsidRDefault="006E6C78"/>
        </w:tc>
        <w:tc>
          <w:tcPr>
            <w:tcW w:w="1440" w:type="dxa"/>
          </w:tcPr>
          <w:p w14:paraId="08A4B8DE" w14:textId="77777777" w:rsidR="006E6C78" w:rsidRDefault="006E6C78"/>
        </w:tc>
      </w:tr>
      <w:tr w:rsidR="006E6C78" w14:paraId="42F91515" w14:textId="77777777" w:rsidTr="005E49D7">
        <w:tc>
          <w:tcPr>
            <w:tcW w:w="1440" w:type="dxa"/>
            <w:vAlign w:val="center"/>
          </w:tcPr>
          <w:p w14:paraId="78C7440E" w14:textId="77777777" w:rsidR="006E6C78" w:rsidRDefault="004F02DC" w:rsidP="005E49D7">
            <w:pPr>
              <w:jc w:val="center"/>
            </w:pPr>
            <w:r>
              <w:lastRenderedPageBreak/>
              <w:t>10</w:t>
            </w:r>
          </w:p>
        </w:tc>
        <w:tc>
          <w:tcPr>
            <w:tcW w:w="1440" w:type="dxa"/>
          </w:tcPr>
          <w:p w14:paraId="0F8AC93F" w14:textId="77777777" w:rsidR="006E6C78" w:rsidRDefault="006E6C78"/>
        </w:tc>
        <w:tc>
          <w:tcPr>
            <w:tcW w:w="1440" w:type="dxa"/>
          </w:tcPr>
          <w:p w14:paraId="5A57289D" w14:textId="77777777" w:rsidR="006E6C78" w:rsidRDefault="006E6C78"/>
        </w:tc>
        <w:tc>
          <w:tcPr>
            <w:tcW w:w="1440" w:type="dxa"/>
          </w:tcPr>
          <w:p w14:paraId="5CBDE7C0" w14:textId="77777777" w:rsidR="006E6C78" w:rsidRDefault="006E6C78"/>
        </w:tc>
        <w:tc>
          <w:tcPr>
            <w:tcW w:w="1440" w:type="dxa"/>
          </w:tcPr>
          <w:p w14:paraId="7C708CFC" w14:textId="77777777" w:rsidR="006E6C78" w:rsidRDefault="006E6C78"/>
        </w:tc>
        <w:tc>
          <w:tcPr>
            <w:tcW w:w="1440" w:type="dxa"/>
          </w:tcPr>
          <w:p w14:paraId="04DD9065" w14:textId="77777777" w:rsidR="006E6C78" w:rsidRDefault="006E6C78"/>
        </w:tc>
      </w:tr>
      <w:tr w:rsidR="006E6C78" w14:paraId="59B19177" w14:textId="77777777" w:rsidTr="005E49D7">
        <w:tc>
          <w:tcPr>
            <w:tcW w:w="1440" w:type="dxa"/>
            <w:vAlign w:val="center"/>
          </w:tcPr>
          <w:p w14:paraId="68AAAEC7" w14:textId="77777777" w:rsidR="006E6C78" w:rsidRDefault="004F02DC" w:rsidP="005E49D7">
            <w:pPr>
              <w:jc w:val="center"/>
            </w:pPr>
            <w:r>
              <w:t>11</w:t>
            </w:r>
          </w:p>
        </w:tc>
        <w:tc>
          <w:tcPr>
            <w:tcW w:w="1440" w:type="dxa"/>
          </w:tcPr>
          <w:p w14:paraId="76FFF490" w14:textId="77777777" w:rsidR="006E6C78" w:rsidRDefault="006E6C78"/>
        </w:tc>
        <w:tc>
          <w:tcPr>
            <w:tcW w:w="1440" w:type="dxa"/>
          </w:tcPr>
          <w:p w14:paraId="54562435" w14:textId="77777777" w:rsidR="006E6C78" w:rsidRDefault="006E6C78"/>
        </w:tc>
        <w:tc>
          <w:tcPr>
            <w:tcW w:w="1440" w:type="dxa"/>
          </w:tcPr>
          <w:p w14:paraId="07B7F4AD" w14:textId="77777777" w:rsidR="006E6C78" w:rsidRDefault="006E6C78"/>
        </w:tc>
        <w:tc>
          <w:tcPr>
            <w:tcW w:w="1440" w:type="dxa"/>
          </w:tcPr>
          <w:p w14:paraId="37324825" w14:textId="77777777" w:rsidR="006E6C78" w:rsidRDefault="006E6C78"/>
        </w:tc>
        <w:tc>
          <w:tcPr>
            <w:tcW w:w="1440" w:type="dxa"/>
          </w:tcPr>
          <w:p w14:paraId="1F068F3B" w14:textId="77777777" w:rsidR="006E6C78" w:rsidRDefault="006E6C78"/>
        </w:tc>
      </w:tr>
      <w:tr w:rsidR="006E6C78" w14:paraId="47D5B573" w14:textId="77777777" w:rsidTr="005E49D7">
        <w:tc>
          <w:tcPr>
            <w:tcW w:w="1440" w:type="dxa"/>
            <w:vAlign w:val="center"/>
          </w:tcPr>
          <w:p w14:paraId="0C266391" w14:textId="77777777" w:rsidR="006E6C78" w:rsidRDefault="004F02DC" w:rsidP="005E49D7">
            <w:pPr>
              <w:jc w:val="center"/>
            </w:pPr>
            <w:r>
              <w:t>12</w:t>
            </w:r>
          </w:p>
        </w:tc>
        <w:tc>
          <w:tcPr>
            <w:tcW w:w="1440" w:type="dxa"/>
          </w:tcPr>
          <w:p w14:paraId="37C66347" w14:textId="77777777" w:rsidR="006E6C78" w:rsidRDefault="006E6C78"/>
        </w:tc>
        <w:tc>
          <w:tcPr>
            <w:tcW w:w="1440" w:type="dxa"/>
          </w:tcPr>
          <w:p w14:paraId="50DB7E12" w14:textId="77777777" w:rsidR="006E6C78" w:rsidRDefault="006E6C78"/>
        </w:tc>
        <w:tc>
          <w:tcPr>
            <w:tcW w:w="1440" w:type="dxa"/>
          </w:tcPr>
          <w:p w14:paraId="0F806C3B" w14:textId="77777777" w:rsidR="006E6C78" w:rsidRDefault="006E6C78"/>
        </w:tc>
        <w:tc>
          <w:tcPr>
            <w:tcW w:w="1440" w:type="dxa"/>
          </w:tcPr>
          <w:p w14:paraId="4CC4D84B" w14:textId="77777777" w:rsidR="006E6C78" w:rsidRDefault="006E6C78"/>
        </w:tc>
        <w:tc>
          <w:tcPr>
            <w:tcW w:w="1440" w:type="dxa"/>
          </w:tcPr>
          <w:p w14:paraId="36AA8C50" w14:textId="77777777" w:rsidR="006E6C78" w:rsidRDefault="006E6C78"/>
        </w:tc>
      </w:tr>
    </w:tbl>
    <w:p w14:paraId="6C9ED531" w14:textId="77777777" w:rsidR="006E6C78" w:rsidRDefault="004F02DC">
      <w:pPr>
        <w:pStyle w:val="Heading1"/>
      </w:pPr>
      <w:r>
        <w:t>3. Session Content Overview</w:t>
      </w:r>
    </w:p>
    <w:p w14:paraId="24659F88" w14:textId="77777777" w:rsidR="006E6C78" w:rsidRDefault="004F02DC">
      <w:r>
        <w:t>Summarize the content or modules covered during the training sessions.</w:t>
      </w:r>
      <w:r>
        <w:br/>
      </w:r>
      <w:r>
        <w:br/>
        <w:t>Example:</w:t>
      </w:r>
      <w:r>
        <w:br/>
        <w:t xml:space="preserve">- Week 1–2: Introduction to Oracle Cloud / </w:t>
      </w:r>
      <w:r>
        <w:t>APEX</w:t>
      </w:r>
      <w:r>
        <w:br/>
        <w:t>- Week 3–5: Use Case Explanation and Demonstration</w:t>
      </w:r>
      <w:r>
        <w:br/>
        <w:t>- Week 6–9: Hands-on Assignments and Support</w:t>
      </w:r>
      <w:r>
        <w:br/>
        <w:t>- Week 10–12: Evaluation, Feedback, and Wrap-Up</w:t>
      </w:r>
    </w:p>
    <w:p w14:paraId="69A5D914" w14:textId="77777777" w:rsidR="006E6C78" w:rsidRDefault="004F02DC">
      <w:pPr>
        <w:pStyle w:val="Heading1"/>
      </w:pPr>
      <w:r>
        <w:t>4. Activities and Engagement</w:t>
      </w:r>
    </w:p>
    <w:p w14:paraId="1A85C8B5" w14:textId="77777777" w:rsidR="006E6C78" w:rsidRDefault="004F02DC">
      <w:r>
        <w:t>Describe the methods used to engage participants (e.g., presentations, case studies, group tasks, individual mentoring).</w:t>
      </w:r>
    </w:p>
    <w:p w14:paraId="19718593" w14:textId="77777777" w:rsidR="006E6C78" w:rsidRDefault="004F02DC">
      <w:pPr>
        <w:pStyle w:val="Heading1"/>
      </w:pPr>
      <w:r>
        <w:t>5. Feedback and Interaction</w:t>
      </w:r>
    </w:p>
    <w:p w14:paraId="331E0642" w14:textId="77777777" w:rsidR="006E6C78" w:rsidRDefault="004F02DC">
      <w:r>
        <w:t>Provide highlights from participant or faculty feedback. You may quote specific feedback or summarize overall responses.</w:t>
      </w:r>
    </w:p>
    <w:p w14:paraId="21E2F21D" w14:textId="77777777" w:rsidR="006E6C78" w:rsidRDefault="004F02DC">
      <w:pPr>
        <w:pStyle w:val="Heading1"/>
      </w:pPr>
      <w:r>
        <w:t>6. Challenges and Solutions</w:t>
      </w:r>
    </w:p>
    <w:p w14:paraId="1A6EF7BD" w14:textId="77777777" w:rsidR="006E6C78" w:rsidRDefault="004F02DC">
      <w:r>
        <w:t>Mention any logistical, technical, or academic challenges faced and how they were handled.</w:t>
      </w:r>
    </w:p>
    <w:p w14:paraId="2E22BFCA" w14:textId="77777777" w:rsidR="006E6C78" w:rsidRDefault="004F02DC">
      <w:pPr>
        <w:pStyle w:val="Heading1"/>
      </w:pPr>
      <w:r>
        <w:t>7. Outcomes and Impact</w:t>
      </w:r>
    </w:p>
    <w:p w14:paraId="06246FB8" w14:textId="77777777" w:rsidR="006E6C78" w:rsidRDefault="004F02DC">
      <w:r>
        <w:t>Describe the learning outcomes, improvements in participant knowledge, or other measurable impact.</w:t>
      </w:r>
      <w:r>
        <w:br/>
      </w:r>
      <w:r>
        <w:br/>
        <w:t>Example:</w:t>
      </w:r>
      <w:r>
        <w:br/>
        <w:t>- 85% of participants completed their case study assignments.</w:t>
      </w:r>
      <w:r>
        <w:br/>
        <w:t>- Students showed improved understanding of Oracle tools and were more confident in using them.</w:t>
      </w:r>
    </w:p>
    <w:p w14:paraId="3EDE9653" w14:textId="77777777" w:rsidR="006E6C78" w:rsidRDefault="004F02DC">
      <w:pPr>
        <w:pStyle w:val="Heading1"/>
      </w:pPr>
      <w:r>
        <w:t>8. Conclusion</w:t>
      </w:r>
    </w:p>
    <w:p w14:paraId="7C39B5A1" w14:textId="77777777" w:rsidR="006E6C78" w:rsidRDefault="004F02DC">
      <w:r>
        <w:t>Summarize your experience and any final thoughts or recommendations for future sessions.</w:t>
      </w:r>
    </w:p>
    <w:p w14:paraId="4CF9ECA1" w14:textId="77777777" w:rsidR="006E6C78" w:rsidRDefault="004F02DC">
      <w:pPr>
        <w:pStyle w:val="Heading1"/>
      </w:pPr>
      <w:r>
        <w:lastRenderedPageBreak/>
        <w:t>9. Attachments / Appendix (Optional)</w:t>
      </w:r>
    </w:p>
    <w:p w14:paraId="2AF7C22B" w14:textId="77777777" w:rsidR="006E6C78" w:rsidRDefault="004F02DC">
      <w:r>
        <w:t>- Photos from sessions</w:t>
      </w:r>
      <w:r>
        <w:br/>
        <w:t>- Feedback forms</w:t>
      </w:r>
      <w:r>
        <w:br/>
        <w:t>- Sample student assignments or case studies</w:t>
      </w:r>
      <w:r>
        <w:br/>
        <w:t>- Any other supporting documents</w:t>
      </w:r>
    </w:p>
    <w:sectPr w:rsidR="006E6C78" w:rsidSect="005E49D7">
      <w:headerReference w:type="default" r:id="rId8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F743E" w14:textId="77777777" w:rsidR="00280ACF" w:rsidRDefault="00280ACF" w:rsidP="005E49D7">
      <w:pPr>
        <w:spacing w:after="0" w:line="240" w:lineRule="auto"/>
      </w:pPr>
      <w:r>
        <w:separator/>
      </w:r>
    </w:p>
  </w:endnote>
  <w:endnote w:type="continuationSeparator" w:id="0">
    <w:p w14:paraId="03FAD7F3" w14:textId="77777777" w:rsidR="00280ACF" w:rsidRDefault="00280ACF" w:rsidP="005E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8BF96" w14:textId="77777777" w:rsidR="00280ACF" w:rsidRDefault="00280ACF" w:rsidP="005E49D7">
      <w:pPr>
        <w:spacing w:after="0" w:line="240" w:lineRule="auto"/>
      </w:pPr>
      <w:r>
        <w:separator/>
      </w:r>
    </w:p>
  </w:footnote>
  <w:footnote w:type="continuationSeparator" w:id="0">
    <w:p w14:paraId="0124B7B5" w14:textId="77777777" w:rsidR="00280ACF" w:rsidRDefault="00280ACF" w:rsidP="005E4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7EE47" w14:textId="03759407" w:rsidR="005E49D7" w:rsidRDefault="005E49D7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60039222" wp14:editId="7C6800BD">
          <wp:simplePos x="0" y="0"/>
          <wp:positionH relativeFrom="column">
            <wp:posOffset>4280572</wp:posOffset>
          </wp:positionH>
          <wp:positionV relativeFrom="paragraph">
            <wp:posOffset>-85090</wp:posOffset>
          </wp:positionV>
          <wp:extent cx="1595120" cy="422910"/>
          <wp:effectExtent l="0" t="0" r="5080" b="0"/>
          <wp:wrapSquare wrapText="bothSides"/>
          <wp:docPr id="27016066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0160666" name="Picture 2701606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512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5EC363B" wp14:editId="547F3FD9">
          <wp:extent cx="1685365" cy="338302"/>
          <wp:effectExtent l="0" t="0" r="0" b="5080"/>
          <wp:docPr id="19587488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8748884" name="Picture 1958748884"/>
                  <pic:cNvPicPr/>
                </pic:nvPicPr>
                <pic:blipFill rotWithShape="1">
                  <a:blip r:embed="rId2"/>
                  <a:srcRect l="5887" t="32492" r="7035" b="34097"/>
                  <a:stretch/>
                </pic:blipFill>
                <pic:spPr bwMode="auto">
                  <a:xfrm>
                    <a:off x="0" y="0"/>
                    <a:ext cx="1729577" cy="3471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8955623">
    <w:abstractNumId w:val="8"/>
  </w:num>
  <w:num w:numId="2" w16cid:durableId="2085175331">
    <w:abstractNumId w:val="6"/>
  </w:num>
  <w:num w:numId="3" w16cid:durableId="2014919497">
    <w:abstractNumId w:val="5"/>
  </w:num>
  <w:num w:numId="4" w16cid:durableId="1312367213">
    <w:abstractNumId w:val="4"/>
  </w:num>
  <w:num w:numId="5" w16cid:durableId="178783094">
    <w:abstractNumId w:val="7"/>
  </w:num>
  <w:num w:numId="6" w16cid:durableId="1859276727">
    <w:abstractNumId w:val="3"/>
  </w:num>
  <w:num w:numId="7" w16cid:durableId="1866677528">
    <w:abstractNumId w:val="2"/>
  </w:num>
  <w:num w:numId="8" w16cid:durableId="820661153">
    <w:abstractNumId w:val="1"/>
  </w:num>
  <w:num w:numId="9" w16cid:durableId="148507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0ACF"/>
    <w:rsid w:val="0029639D"/>
    <w:rsid w:val="00326F90"/>
    <w:rsid w:val="004F02DC"/>
    <w:rsid w:val="005765B1"/>
    <w:rsid w:val="005E49D7"/>
    <w:rsid w:val="006E6C78"/>
    <w:rsid w:val="00AA1D8D"/>
    <w:rsid w:val="00B36F0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B3C173"/>
  <w14:defaultImageDpi w14:val="300"/>
  <w15:docId w15:val="{DDD73F94-8C79-4241-A589-2BF79CE4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1796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elakkiya1992@outlook.com</cp:lastModifiedBy>
  <cp:revision>2</cp:revision>
  <dcterms:created xsi:type="dcterms:W3CDTF">2025-06-02T07:55:00Z</dcterms:created>
  <dcterms:modified xsi:type="dcterms:W3CDTF">2025-06-02T07:55:00Z</dcterms:modified>
  <cp:category/>
</cp:coreProperties>
</file>